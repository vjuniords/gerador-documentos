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CONTRATO DE PRESTAÇÃO DE SERVIÇOS</w:t>
      </w:r>
    </w:p>
    <w:p>
      <w:r>
        <w:t>Pelo presente instrumento particular de contrato de prestação de serviços, de um lado,</w:t>
      </w:r>
    </w:p>
    <w:p>
      <w:r>
        <w:t>CONTRATANTE: {{ nome_cliente }}</w:t>
      </w:r>
    </w:p>
    <w:p>
      <w:r>
        <w:t>CPF: {{ cpf }}</w:t>
      </w:r>
    </w:p>
    <w:p>
      <w:r>
        <w:t>CONTRATADO: [NOME DA EMPRESA]</w:t>
      </w:r>
    </w:p>
    <w:p>
      <w:r>
        <w:t>VALOR DO CONTRATO: R$ {{ valor_contrato }}</w:t>
      </w:r>
    </w:p>
    <w:p>
      <w:pPr>
        <w:pStyle w:val="Heading1"/>
      </w:pPr>
      <w:r>
        <w:t>CLÁUSULAS DO CONTRATO</w:t>
      </w:r>
    </w:p>
    <w:p>
      <w:r>
        <w:t>1. DO OBJETO: O presente contrato tem por objeto a prestação de serviços conforme especificado.</w:t>
      </w:r>
    </w:p>
    <w:p>
      <w:r>
        <w:t>2. DO VALOR: O valor total do contrato será de R$ {{ valor_contrato }}.</w:t>
      </w:r>
    </w:p>
    <w:p>
      <w:r>
        <w:t>3. DO PAGAMENTO: O pagamento será realizado conforme acordado entre as partes.</w:t>
      </w:r>
    </w:p>
    <w:p>
      <w:r>
        <w:br/>
        <w:t>Local e Data: __________________</w:t>
      </w:r>
    </w:p>
    <w:p>
      <w:r>
        <w:br/>
        <w:t>Assinaturas:</w:t>
      </w:r>
    </w:p>
    <w:p>
      <w:r>
        <w:t>_______________________        _______________________</w:t>
      </w:r>
    </w:p>
    <w:p>
      <w:r>
        <w:t>Contratante                   Contratado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