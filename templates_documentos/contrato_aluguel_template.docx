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CONTRATO DE LOCAÇÃO</w:t>
      </w:r>
    </w:p>
    <w:p>
      <w:r>
        <w:t>Pelo presente instrumento particular de contrato de locação, de um lado,</w:t>
      </w:r>
    </w:p>
    <w:p>
      <w:r>
        <w:t>LOCATÁRIO: {{ nome_cliente }}</w:t>
      </w:r>
    </w:p>
    <w:p>
      <w:r>
        <w:t>CPF: {{ cpf }}</w:t>
      </w:r>
    </w:p>
    <w:p>
      <w:r>
        <w:t>LOCADOR: [NOME DO PROPRIETÁRIO]</w:t>
      </w:r>
    </w:p>
    <w:p>
      <w:r>
        <w:t>VALOR DO ALUGUEL: R$ {{ valor_aluguel }}</w:t>
      </w:r>
    </w:p>
    <w:p>
      <w:pPr>
        <w:pStyle w:val="Heading1"/>
      </w:pPr>
      <w:r>
        <w:t>CLÁUSULAS DO CONTRATO</w:t>
      </w:r>
    </w:p>
    <w:p>
      <w:r>
        <w:t>1. DO OBJETO: O presente contrato tem por objeto a locação de imóvel.</w:t>
      </w:r>
    </w:p>
    <w:p>
      <w:r>
        <w:t>2. DO VALOR: O valor mensal do aluguel será de R$ {{ valor_aluguel }}.</w:t>
      </w:r>
    </w:p>
    <w:p>
      <w:r>
        <w:t>3. DO PAGAMENTO: O pagamento será realizado até o 5º dia útil de cada mês.</w:t>
      </w:r>
    </w:p>
    <w:p>
      <w:r>
        <w:br/>
        <w:t>Local e Data: __________________</w:t>
      </w:r>
    </w:p>
    <w:p>
      <w:r>
        <w:br/>
        <w:t>Assinaturas:</w:t>
      </w:r>
    </w:p>
    <w:p>
      <w:r>
        <w:t>_______________________        _______________________</w:t>
      </w:r>
    </w:p>
    <w:p>
      <w:r>
        <w:t>Locatário                     Locador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