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CONTRATO DE EVENTO</w:t>
      </w:r>
    </w:p>
    <w:p>
      <w:r>
        <w:t>Nome do Cliente: VANILTON</w:t>
      </w:r>
    </w:p>
    <w:p>
      <w:r>
        <w:t>Tipo de Evento: FESTA</w:t>
      </w:r>
    </w:p>
    <w:p>
      <w:r>
        <w:t>Data do Evento: 2024-12-31</w:t>
      </w:r>
    </w:p>
    <w:p>
      <w:r>
        <w:t>Local: FEIRA DE SANTANA</w:t>
      </w:r>
    </w:p>
    <w:p>
      <w:r>
        <w:t>Valor Total: R$ 30000</w:t>
      </w:r>
    </w:p>
    <w:p>
      <w:r>
        <w:t>Forma de Pagamento: Dinheiro</w:t>
      </w:r>
    </w:p>
    <w:p>
      <w:r>
        <w:t>&lt;p&gt;Insira aqui os detalhes adicionais do contrato...&lt;/p&gt;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